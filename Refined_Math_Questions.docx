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Merchandise Combination Count</w:t>
      </w:r>
    </w:p>
    <w:p>
      <w:r>
        <w:t>@description Counting the number of unique merchandise combinations using given clothing options</w:t>
      </w:r>
    </w:p>
    <w:p>
      <w:r>
        <w:t>@question A sports store sells sets consisting of 1 cap and 1 T-shirt. The table below shows the available colors for each item. How many different sets can be made?</w:t>
      </w:r>
    </w:p>
    <w:p>
      <w:r>
        <w:t>@instruction Select the correct number of unique sets from the given options.</w:t>
      </w:r>
    </w:p>
    <w:p>
      <w:r>
        <w:t>@difficulty easy</w:t>
      </w:r>
    </w:p>
    <w:p>
      <w:r>
        <w:t>@Order 1</w:t>
      </w:r>
    </w:p>
    <w:p>
      <w:r>
        <w:t>@option Six</w:t>
      </w:r>
    </w:p>
    <w:p>
      <w:r>
        <w:t>@option Eight</w:t>
      </w:r>
    </w:p>
    <w:p>
      <w:r>
        <w:t>@@option Nine</w:t>
      </w:r>
    </w:p>
    <w:p>
      <w:r>
        <w:t>@option Ten</w:t>
      </w:r>
    </w:p>
    <w:p>
      <w:r>
        <w:t>@option Twelve</w:t>
      </w:r>
    </w:p>
    <w:p>
      <w:r>
        <w:t>@explanation There are 3 cap colors and 3 T-shirt colors. Total combinations = 3 \times 3 = 9.</w:t>
      </w:r>
    </w:p>
    <w:p>
      <w:r>
        <w:t>@subject Quantitative Math</w:t>
      </w:r>
    </w:p>
    <w:p>
      <w:r>
        <w:t>@unit Problem Solving</w:t>
      </w:r>
    </w:p>
    <w:p>
      <w:r>
        <w:t>@topic Numbers and Operations</w:t>
      </w:r>
    </w:p>
    <w:p>
      <w:r>
        <w:t>@plusmarks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 Color</w:t>
            </w:r>
          </w:p>
        </w:tc>
        <w:tc>
          <w:tcPr>
            <w:tcW w:type="dxa" w:w="2880"/>
          </w:tcPr>
          <w:p>
            <w:r>
              <w:t>T-Shirt Color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Blue, Black, Red</w:t>
            </w:r>
          </w:p>
        </w:tc>
        <w:tc>
          <w:tcPr>
            <w:tcW w:type="dxa" w:w="2880"/>
          </w:tcPr>
          <w:p>
            <w:r>
              <w:t>White, Yellow, Green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>![Image placeholder for cap and T-shirt color table]</w:t>
      </w:r>
    </w:p>
    <w:p>
      <w:r>
        <w:t>@title Dimensions of a Box with Cylindrical Cans</w:t>
      </w:r>
    </w:p>
    <w:p>
      <w:r>
        <w:t>@description Estimating the dimensions of a rectangular box containing tightly packed cylindrical cans</w:t>
      </w:r>
    </w:p>
    <w:p>
      <w:r>
        <w:t>@question The top view of a rectangular box containing 4 tightly packed cylindrical cans is shown. If each can has a radius of 3 cm, which of the following is closest to the dimensions, in centimeters, of the box?</w:t>
      </w:r>
    </w:p>
    <w:p>
      <w:r>
        <w:t>@instruction Select the correct dimensions from the given options.</w:t>
      </w:r>
    </w:p>
    <w:p>
      <w:r>
        <w:t>@difficulty moderate</w:t>
      </w:r>
    </w:p>
    <w:p>
      <w:r>
        <w:t>@Order 2</w:t>
      </w:r>
    </w:p>
    <w:p>
      <w:r>
        <w:t>@option $6 \times 6 \times 6$</w:t>
      </w:r>
    </w:p>
    <w:p>
      <w:r>
        <w:t>@@option $6 \times 6 \times 12$</w:t>
      </w:r>
    </w:p>
    <w:p>
      <w:r>
        <w:t>@option $3 \times 6 \times 12$</w:t>
      </w:r>
    </w:p>
    <w:p>
      <w:r>
        <w:t>@option $6 \times 9 \times 12$</w:t>
      </w:r>
    </w:p>
    <w:p>
      <w:r>
        <w:t>@option $9 \times 9 \times 12$</w:t>
      </w:r>
    </w:p>
    <w:p>
      <w:r>
        <w:t>@explanation Each can has a diameter of $2 \times 3 = 6$ cm. Since they are arranged $2 \times 2$, the base is $6 \times 6$ cm and the height is 12 cm.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>
      <w:r>
        <w:t>![Image placeholder for box with 4 cans]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